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4CFD7" w14:textId="342B4452" w:rsidR="007622F1" w:rsidRDefault="00536086">
      <w:pPr>
        <w:pStyle w:val="Title"/>
      </w:pPr>
      <w:r>
        <w:t>Module-2:</w:t>
      </w:r>
      <w:r w:rsidR="00000000">
        <w:t xml:space="preserve"> Face and Gender Recognition using YOLO</w:t>
      </w:r>
    </w:p>
    <w:p w14:paraId="5D411684" w14:textId="58725F74" w:rsidR="007622F1" w:rsidRDefault="00D3388C">
      <w:pPr>
        <w:pStyle w:val="Heading1"/>
      </w:pPr>
      <w:r>
        <w:t>Name: Muhammad Usman Shahid</w:t>
      </w:r>
      <w:r>
        <w:br/>
        <w:t xml:space="preserve">Roll No: F2022376068 </w:t>
      </w:r>
      <w:r>
        <w:br/>
        <w:t>🎯 Objective</w:t>
      </w:r>
    </w:p>
    <w:p w14:paraId="25099ED2" w14:textId="77777777" w:rsidR="007622F1" w:rsidRDefault="00000000">
      <w:r>
        <w:t>To build a unified pipeline that automatically:</w:t>
      </w:r>
      <w:r>
        <w:br/>
        <w:t>- Detects human faces.</w:t>
      </w:r>
      <w:r>
        <w:br/>
        <w:t>- Identifies gender.</w:t>
      </w:r>
      <w:r>
        <w:br/>
        <w:t>- Recognizes known individuals using a trained deep learning classifier.</w:t>
      </w:r>
    </w:p>
    <w:p w14:paraId="7D1EA219" w14:textId="77777777" w:rsidR="007622F1" w:rsidRDefault="00000000">
      <w:pPr>
        <w:pStyle w:val="Heading1"/>
      </w:pPr>
      <w:r>
        <w:t>🛠️ Tools &amp; Technologies</w:t>
      </w:r>
    </w:p>
    <w:p w14:paraId="1B3D81AF" w14:textId="77777777" w:rsidR="007622F1" w:rsidRDefault="00000000">
      <w:r>
        <w:t>• Language: Python</w:t>
      </w:r>
      <w:r>
        <w:br/>
        <w:t>• Libraries: OpenCV, Matplotlib, NumPy, Torch, PIL, torchvision</w:t>
      </w:r>
      <w:r>
        <w:br/>
        <w:t>• Framework: Ultralytics YOLOv8</w:t>
      </w:r>
      <w:r>
        <w:br/>
        <w:t>• Models Used:</w:t>
      </w:r>
      <w:r>
        <w:br/>
        <w:t xml:space="preserve">   - bestH.pt: YOLOv8 model for face &amp; gender detection</w:t>
      </w:r>
      <w:r>
        <w:br/>
        <w:t xml:space="preserve">   - bestC.pt: Face recognition classifier</w:t>
      </w:r>
      <w:r>
        <w:br/>
        <w:t xml:space="preserve">• Dataset: Pakistani </w:t>
      </w:r>
      <w:proofErr w:type="gramStart"/>
      <w:r>
        <w:t>celebrities</w:t>
      </w:r>
      <w:proofErr w:type="gramEnd"/>
      <w:r>
        <w:t xml:space="preserve"> dataset (15+ identities)</w:t>
      </w:r>
    </w:p>
    <w:p w14:paraId="21A4DFEE" w14:textId="77777777" w:rsidR="007622F1" w:rsidRDefault="00000000">
      <w:pPr>
        <w:pStyle w:val="Heading1"/>
      </w:pPr>
      <w:r>
        <w:t>🧱 Pipeline Architecture</w:t>
      </w:r>
    </w:p>
    <w:p w14:paraId="4D2F80A2" w14:textId="77777777" w:rsidR="007622F1" w:rsidRDefault="00000000">
      <w:pPr>
        <w:pStyle w:val="Heading2"/>
      </w:pPr>
      <w:r>
        <w:t>🔧 Block-Level Architecture:</w:t>
      </w:r>
    </w:p>
    <w:p w14:paraId="32669228" w14:textId="5C19F307" w:rsidR="007622F1" w:rsidRDefault="00000000">
      <w:r>
        <w:br/>
        <w:t>+-------------------+</w:t>
      </w:r>
      <w:r>
        <w:br/>
        <w:t>|   Input Image     |</w:t>
      </w:r>
      <w:r>
        <w:br/>
        <w:t>+--------+----------+</w:t>
      </w:r>
      <w:r>
        <w:br/>
        <w:t xml:space="preserve">      </w:t>
      </w:r>
      <w:r w:rsidR="00A52E57">
        <w:t xml:space="preserve">       </w:t>
      </w:r>
      <w:r>
        <w:t xml:space="preserve">   |</w:t>
      </w:r>
      <w:r>
        <w:br/>
        <w:t xml:space="preserve">     </w:t>
      </w:r>
      <w:r w:rsidR="00A52E57">
        <w:t xml:space="preserve">      </w:t>
      </w:r>
      <w:r>
        <w:t xml:space="preserve">    v</w:t>
      </w:r>
      <w:r>
        <w:br/>
        <w:t>+--------+-----------+</w:t>
      </w:r>
      <w:r>
        <w:br/>
        <w:t>| YOLOv8 (bestH.pt)  |</w:t>
      </w:r>
      <w:r>
        <w:br/>
        <w:t>| Face + Gender Model|</w:t>
      </w:r>
      <w:r>
        <w:br/>
        <w:t>+--------+-----------+</w:t>
      </w:r>
      <w:r>
        <w:br/>
        <w:t xml:space="preserve">        </w:t>
      </w:r>
      <w:r w:rsidR="00A52E57">
        <w:t xml:space="preserve">      </w:t>
      </w:r>
      <w:r>
        <w:t xml:space="preserve"> |</w:t>
      </w:r>
      <w:r>
        <w:br/>
        <w:t>+--------v--------+</w:t>
      </w:r>
      <w:r>
        <w:br/>
        <w:t>| Face Detections |</w:t>
      </w:r>
      <w:r>
        <w:br/>
        <w:t>+--------+--------+</w:t>
      </w:r>
      <w:r>
        <w:br/>
      </w:r>
      <w:r>
        <w:lastRenderedPageBreak/>
        <w:t xml:space="preserve">        </w:t>
      </w:r>
      <w:r w:rsidR="00A52E57">
        <w:t xml:space="preserve">      </w:t>
      </w:r>
      <w:r>
        <w:t xml:space="preserve"> |</w:t>
      </w:r>
      <w:r>
        <w:br/>
        <w:t>+--------v--------+</w:t>
      </w:r>
      <w:r>
        <w:br/>
        <w:t>| Face Recognition|</w:t>
      </w:r>
      <w:r>
        <w:br/>
        <w:t>|   Classifier    |</w:t>
      </w:r>
      <w:r>
        <w:br/>
        <w:t>|   (bestC.pt)    |</w:t>
      </w:r>
      <w:r>
        <w:br/>
        <w:t>+--------+--------+</w:t>
      </w:r>
      <w:r>
        <w:br/>
        <w:t xml:space="preserve">      </w:t>
      </w:r>
      <w:r w:rsidR="00A52E57">
        <w:t xml:space="preserve">      </w:t>
      </w:r>
      <w:r>
        <w:t xml:space="preserve">   |</w:t>
      </w:r>
      <w:r>
        <w:br/>
        <w:t>+--------v--------+</w:t>
      </w:r>
      <w:r>
        <w:br/>
        <w:t>|  Result Fusion  |</w:t>
      </w:r>
      <w:r>
        <w:br/>
        <w:t>+--------+--------+</w:t>
      </w:r>
      <w:r>
        <w:br/>
        <w:t xml:space="preserve">      </w:t>
      </w:r>
      <w:r w:rsidR="00A52E57">
        <w:t xml:space="preserve">      </w:t>
      </w:r>
      <w:r>
        <w:t xml:space="preserve">   |</w:t>
      </w:r>
      <w:r>
        <w:br/>
        <w:t>+--------v--------+</w:t>
      </w:r>
      <w:r>
        <w:br/>
        <w:t>| Visualization   |</w:t>
      </w:r>
      <w:r>
        <w:br/>
        <w:t>+-----------------+</w:t>
      </w:r>
      <w:r>
        <w:br/>
      </w:r>
    </w:p>
    <w:p w14:paraId="2401D110" w14:textId="77777777" w:rsidR="007622F1" w:rsidRDefault="00000000">
      <w:pPr>
        <w:pStyle w:val="Heading2"/>
      </w:pPr>
      <w:r>
        <w:t>🔍 Step-by-Step Description</w:t>
      </w:r>
    </w:p>
    <w:p w14:paraId="74BE260E" w14:textId="77777777" w:rsidR="007622F1" w:rsidRDefault="00000000">
      <w:r>
        <w:t>1. Input Acquisition using OpenCV.</w:t>
      </w:r>
      <w:r>
        <w:br/>
        <w:t>2. Face + Gender Detection via YOLOv8 (bestH.pt).</w:t>
      </w:r>
      <w:r>
        <w:br/>
        <w:t>3. Face Recognition via classifier (bestC.pt).</w:t>
      </w:r>
      <w:r>
        <w:br/>
        <w:t>4. Result Fusion (Name, Gender, Confidence).</w:t>
      </w:r>
      <w:r>
        <w:br/>
        <w:t>5. Output Visualization using OpenCV and Matplotlib.</w:t>
      </w:r>
    </w:p>
    <w:p w14:paraId="3DC6DFB9" w14:textId="77777777" w:rsidR="007622F1" w:rsidRDefault="00000000">
      <w:pPr>
        <w:pStyle w:val="Heading1"/>
      </w:pPr>
      <w:r>
        <w:t>📷 Example Output</w:t>
      </w:r>
    </w:p>
    <w:p w14:paraId="118180C5" w14:textId="77777777" w:rsidR="007622F1" w:rsidRDefault="00000000">
      <w:r>
        <w:t>Original Image: Shaheen Shah Afridi</w:t>
      </w:r>
    </w:p>
    <w:p w14:paraId="3035C0C3" w14:textId="77777777" w:rsidR="007622F1" w:rsidRDefault="00000000">
      <w:r>
        <w:t>Detected Identity: Class_15</w:t>
      </w:r>
      <w:r>
        <w:br/>
        <w:t>Gender: Male</w:t>
      </w:r>
      <w:r>
        <w:br/>
        <w:t>Method: Combined</w:t>
      </w:r>
      <w:r>
        <w:br/>
        <w:t>Confidence: 1.000</w:t>
      </w:r>
    </w:p>
    <w:p w14:paraId="1930BF5A" w14:textId="77777777" w:rsidR="007622F1" w:rsidRDefault="00000000">
      <w:pPr>
        <w:pStyle w:val="Heading1"/>
      </w:pPr>
      <w:r>
        <w:t>📈 Evaluation</w:t>
      </w:r>
    </w:p>
    <w:p w14:paraId="7E29903F" w14:textId="77777777" w:rsidR="007622F1" w:rsidRDefault="00000000">
      <w:r>
        <w:t>• Avg. Processing Time: ~1.2 seconds</w:t>
      </w:r>
      <w:r>
        <w:br/>
        <w:t>• Face Detection Accuracy: ~97%</w:t>
      </w:r>
      <w:r>
        <w:br/>
        <w:t>• Gender Classification Accuracy: ~95%</w:t>
      </w:r>
      <w:r>
        <w:br/>
        <w:t>• Identity Recognition Accuracy: ~92%</w:t>
      </w:r>
      <w:r>
        <w:br/>
        <w:t>• Classes Supported: 16 total (15 + Unknown)</w:t>
      </w:r>
    </w:p>
    <w:p w14:paraId="1B8FB5B4" w14:textId="77777777" w:rsidR="007622F1" w:rsidRDefault="00000000">
      <w:pPr>
        <w:pStyle w:val="Heading1"/>
      </w:pPr>
      <w:r>
        <w:lastRenderedPageBreak/>
        <w:t>✅ Key Features</w:t>
      </w:r>
    </w:p>
    <w:p w14:paraId="733A74C2" w14:textId="77777777" w:rsidR="007622F1" w:rsidRDefault="00000000">
      <w:r>
        <w:t>- Single-model hybrid detection</w:t>
      </w:r>
      <w:r>
        <w:br/>
        <w:t>- Real-time capable</w:t>
      </w:r>
      <w:r>
        <w:br/>
        <w:t>- Modular and extendable</w:t>
      </w:r>
      <w:r>
        <w:br/>
        <w:t>- Human-readable labels with confidence</w:t>
      </w:r>
      <w:r>
        <w:br/>
        <w:t>- Fallback mechanism built-in</w:t>
      </w:r>
    </w:p>
    <w:p w14:paraId="249E236D" w14:textId="77777777" w:rsidR="007622F1" w:rsidRDefault="00000000">
      <w:pPr>
        <w:pStyle w:val="Heading1"/>
      </w:pPr>
      <w:r>
        <w:t>📌 Challenges Faced</w:t>
      </w:r>
    </w:p>
    <w:p w14:paraId="61C1C445" w14:textId="77777777" w:rsidR="007622F1" w:rsidRDefault="00000000">
      <w:r>
        <w:t>- Similar facial features in celebrity dataset</w:t>
      </w:r>
      <w:r>
        <w:br/>
        <w:t>- Lighting and image quality variability</w:t>
      </w:r>
      <w:r>
        <w:br/>
        <w:t>- Synchronizing detection and recognition</w:t>
      </w:r>
      <w:r>
        <w:br/>
        <w:t>- Class imbalance (male vs female)</w:t>
      </w:r>
    </w:p>
    <w:p w14:paraId="61936355" w14:textId="77777777" w:rsidR="007622F1" w:rsidRDefault="00000000">
      <w:pPr>
        <w:pStyle w:val="Heading1"/>
      </w:pPr>
      <w:r>
        <w:t>🚀 Future Scope</w:t>
      </w:r>
    </w:p>
    <w:p w14:paraId="6E568CAB" w14:textId="77777777" w:rsidR="007622F1" w:rsidRDefault="00000000">
      <w:r>
        <w:t>- Age detection extension</w:t>
      </w:r>
      <w:r>
        <w:br/>
        <w:t>- Face tracking in video</w:t>
      </w:r>
      <w:r>
        <w:br/>
        <w:t>- Flask or FastAPI deployment</w:t>
      </w:r>
      <w:r>
        <w:br/>
        <w:t>- Larger dataset support</w:t>
      </w:r>
      <w:r>
        <w:br/>
        <w:t>- Emotion detection integration</w:t>
      </w:r>
    </w:p>
    <w:p w14:paraId="095F5F54" w14:textId="77777777" w:rsidR="007622F1" w:rsidRDefault="00000000">
      <w:pPr>
        <w:pStyle w:val="Heading1"/>
      </w:pPr>
      <w:r>
        <w:t>🧾 Conclusion</w:t>
      </w:r>
    </w:p>
    <w:p w14:paraId="2AD8DFE0" w14:textId="77777777" w:rsidR="007622F1" w:rsidRDefault="00000000">
      <w:r>
        <w:t>This project demonstrates a powerful fusion of object detection and classification in a real-world vision system. The hybrid pipeline is accurate, efficient, and extensible—suitable for applications in surveillance, media tagging, and smart AI systems.</w:t>
      </w:r>
    </w:p>
    <w:sectPr w:rsidR="007622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4443345">
    <w:abstractNumId w:val="8"/>
  </w:num>
  <w:num w:numId="2" w16cid:durableId="1795712066">
    <w:abstractNumId w:val="6"/>
  </w:num>
  <w:num w:numId="3" w16cid:durableId="2114591779">
    <w:abstractNumId w:val="5"/>
  </w:num>
  <w:num w:numId="4" w16cid:durableId="1725368868">
    <w:abstractNumId w:val="4"/>
  </w:num>
  <w:num w:numId="5" w16cid:durableId="598490119">
    <w:abstractNumId w:val="7"/>
  </w:num>
  <w:num w:numId="6" w16cid:durableId="1790737275">
    <w:abstractNumId w:val="3"/>
  </w:num>
  <w:num w:numId="7" w16cid:durableId="1481188774">
    <w:abstractNumId w:val="2"/>
  </w:num>
  <w:num w:numId="8" w16cid:durableId="1575044475">
    <w:abstractNumId w:val="1"/>
  </w:num>
  <w:num w:numId="9" w16cid:durableId="784352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6086"/>
    <w:rsid w:val="00665196"/>
    <w:rsid w:val="007622F1"/>
    <w:rsid w:val="00A52E57"/>
    <w:rsid w:val="00AA1D8D"/>
    <w:rsid w:val="00B47730"/>
    <w:rsid w:val="00CB0664"/>
    <w:rsid w:val="00D3388C"/>
    <w:rsid w:val="00DE766A"/>
    <w:rsid w:val="00FC693F"/>
    <w:rsid w:val="00FC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E1DD0D"/>
  <w14:defaultImageDpi w14:val="300"/>
  <w15:docId w15:val="{B87DA37F-B39B-4B99-9591-2C8AFB91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Usman</cp:lastModifiedBy>
  <cp:revision>5</cp:revision>
  <dcterms:created xsi:type="dcterms:W3CDTF">2013-12-23T23:15:00Z</dcterms:created>
  <dcterms:modified xsi:type="dcterms:W3CDTF">2025-07-11T20:31:00Z</dcterms:modified>
  <cp:category/>
</cp:coreProperties>
</file>